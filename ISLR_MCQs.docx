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Multiple-Choice Questions from ISLR</w:t>
      </w:r>
    </w:p>
    <w:p>
      <w:pPr>
        <w:pStyle w:val="Heading2"/>
      </w:pPr>
      <w:r>
        <w:t>Chapter 5: Resampling Methods</w:t>
      </w:r>
    </w:p>
    <w:p>
      <w:pPr>
        <w:pStyle w:val="Heading2"/>
      </w:pPr>
      <w:r>
        <w:t>Chapter 6: Linear Model Selection and Regularization</w:t>
      </w:r>
    </w:p>
    <w:p>
      <w:pPr>
        <w:pStyle w:val="Heading2"/>
      </w:pPr>
      <w:r>
        <w:t>Chapter 8: Tree-Based Methods</w:t>
      </w:r>
    </w:p>
    <w:p>
      <w:pPr>
        <w:pStyle w:val="ListNumber"/>
      </w:pPr>
      <w:r>
        <w:t>1. Which of the following is NOT a resampling method?</w:t>
      </w:r>
    </w:p>
    <w:p>
      <w:pPr>
        <w:pStyle w:val="ListBullet"/>
      </w:pPr>
      <w:r>
        <w:t>a) Cross-validation</w:t>
      </w:r>
    </w:p>
    <w:p>
      <w:pPr>
        <w:pStyle w:val="ListBullet"/>
      </w:pPr>
      <w:r>
        <w:t>b) Bootstrapping</w:t>
      </w:r>
    </w:p>
    <w:p>
      <w:pPr>
        <w:pStyle w:val="ListBullet"/>
      </w:pPr>
      <w:r>
        <w:t>c) Ridge Regression</w:t>
      </w:r>
    </w:p>
    <w:p>
      <w:pPr>
        <w:pStyle w:val="ListBullet"/>
      </w:pPr>
      <w:r>
        <w:t>d) Leave-One-Out Cross-Validation (LOOCV)</w:t>
      </w:r>
    </w:p>
    <w:p>
      <w:r>
        <w:t>**Answer:** c) Ridge Regression</w:t>
        <w:br/>
      </w:r>
    </w:p>
    <w:p>
      <w:pPr>
        <w:pStyle w:val="ListNumber"/>
      </w:pPr>
      <w:r>
        <w:t>2. What is the primary purpose of cross-validation?</w:t>
      </w:r>
    </w:p>
    <w:p>
      <w:pPr>
        <w:pStyle w:val="ListBullet"/>
      </w:pPr>
      <w:r>
        <w:t>a) To improve the training accuracy of a model</w:t>
      </w:r>
    </w:p>
    <w:p>
      <w:pPr>
        <w:pStyle w:val="ListBullet"/>
      </w:pPr>
      <w:r>
        <w:t>b) To estimate the prediction error of a model</w:t>
      </w:r>
    </w:p>
    <w:p>
      <w:pPr>
        <w:pStyle w:val="ListBullet"/>
      </w:pPr>
      <w:r>
        <w:t>c) To increase the number of training samples</w:t>
      </w:r>
    </w:p>
    <w:p>
      <w:pPr>
        <w:pStyle w:val="ListBullet"/>
      </w:pPr>
      <w:r>
        <w:t>d) To test different hyperparameter values</w:t>
      </w:r>
    </w:p>
    <w:p>
      <w:r>
        <w:t>**Answer:** b) To estimate the prediction error of a model</w:t>
        <w:br/>
      </w:r>
    </w:p>
    <w:p>
      <w:pPr>
        <w:pStyle w:val="ListNumber"/>
      </w:pPr>
      <w:r>
        <w:t>3. In k-fold cross-validation, how is the data divided?</w:t>
      </w:r>
    </w:p>
    <w:p>
      <w:pPr>
        <w:pStyle w:val="ListBullet"/>
      </w:pPr>
      <w:r>
        <w:t>a) Into k random subsets where each subset is used once as a validation set</w:t>
      </w:r>
    </w:p>
    <w:p>
      <w:pPr>
        <w:pStyle w:val="ListBullet"/>
      </w:pPr>
      <w:r>
        <w:t>b) Into two halves, one for training and one for testing</w:t>
      </w:r>
    </w:p>
    <w:p>
      <w:pPr>
        <w:pStyle w:val="ListBullet"/>
      </w:pPr>
      <w:r>
        <w:t>c) Into a single training set with multiple iterations of random sampling</w:t>
      </w:r>
    </w:p>
    <w:p>
      <w:pPr>
        <w:pStyle w:val="ListBullet"/>
      </w:pPr>
      <w:r>
        <w:t>d) Into multiple training sets but with no validation set</w:t>
      </w:r>
    </w:p>
    <w:p>
      <w:r>
        <w:t>**Answer:** a) Into k random subsets where each subset is used once as a validation set</w:t>
        <w:br/>
      </w:r>
    </w:p>
    <w:p>
      <w:pPr>
        <w:pStyle w:val="ListNumber"/>
      </w:pPr>
      <w:r>
        <w:t>4. What is the key advantage of Leave-One-Out Cross-Validation (LOOCV) over k-fold cross-validation?</w:t>
      </w:r>
    </w:p>
    <w:p>
      <w:pPr>
        <w:pStyle w:val="ListBullet"/>
      </w:pPr>
      <w:r>
        <w:t>a) It is computationally faster</w:t>
      </w:r>
    </w:p>
    <w:p>
      <w:pPr>
        <w:pStyle w:val="ListBullet"/>
      </w:pPr>
      <w:r>
        <w:t>b) It provides an unbiased estimate of the test error</w:t>
      </w:r>
    </w:p>
    <w:p>
      <w:pPr>
        <w:pStyle w:val="ListBullet"/>
      </w:pPr>
      <w:r>
        <w:t>c) It requires fewer computations</w:t>
      </w:r>
    </w:p>
    <w:p>
      <w:pPr>
        <w:pStyle w:val="ListBullet"/>
      </w:pPr>
      <w:r>
        <w:t>d) It reduces the bias in parameter estimation</w:t>
      </w:r>
    </w:p>
    <w:p>
      <w:r>
        <w:t>**Answer:** b) It provides an unbiased estimate of the test error</w:t>
        <w:br/>
      </w:r>
    </w:p>
    <w:p>
      <w:pPr>
        <w:pStyle w:val="ListNumber"/>
      </w:pPr>
      <w:r>
        <w:t>5. What is the main drawback of using LOOCV compared to k-fold cross-validation?</w:t>
      </w:r>
    </w:p>
    <w:p>
      <w:pPr>
        <w:pStyle w:val="ListBullet"/>
      </w:pPr>
      <w:r>
        <w:t>a) It provides a biased estimate of test error</w:t>
      </w:r>
    </w:p>
    <w:p>
      <w:pPr>
        <w:pStyle w:val="ListBullet"/>
      </w:pPr>
      <w:r>
        <w:t>b) It uses too little data for training</w:t>
      </w:r>
    </w:p>
    <w:p>
      <w:pPr>
        <w:pStyle w:val="ListBullet"/>
      </w:pPr>
      <w:r>
        <w:t>c) It is computationally expensive</w:t>
      </w:r>
    </w:p>
    <w:p>
      <w:pPr>
        <w:pStyle w:val="ListBullet"/>
      </w:pPr>
      <w:r>
        <w:t>d) It cannot be used for non-linear models</w:t>
      </w:r>
    </w:p>
    <w:p>
      <w:r>
        <w:t>**Answer:** c) It is computationally expensive</w:t>
        <w:br/>
      </w:r>
    </w:p>
    <w:p>
      <w:pPr>
        <w:pStyle w:val="ListNumber"/>
      </w:pPr>
      <w:r>
        <w:t>6. The bootstrap method is primarily used to:</w:t>
      </w:r>
    </w:p>
    <w:p>
      <w:pPr>
        <w:pStyle w:val="ListBullet"/>
      </w:pPr>
      <w:r>
        <w:t>a) Reduce overfitting in machine learning models</w:t>
      </w:r>
    </w:p>
    <w:p>
      <w:pPr>
        <w:pStyle w:val="ListBullet"/>
      </w:pPr>
      <w:r>
        <w:t>b) Estimate the accuracy of a statistic by resampling with replacement</w:t>
      </w:r>
    </w:p>
    <w:p>
      <w:pPr>
        <w:pStyle w:val="ListBullet"/>
      </w:pPr>
      <w:r>
        <w:t>c) Improve model accuracy by adding more data</w:t>
      </w:r>
    </w:p>
    <w:p>
      <w:pPr>
        <w:pStyle w:val="ListBullet"/>
      </w:pPr>
      <w:r>
        <w:t>d) Reduce the number of predictor variables</w:t>
      </w:r>
    </w:p>
    <w:p>
      <w:r>
        <w:t>**Answer:** b) Estimate the accuracy of a statistic by resampling with replacement</w:t>
        <w:br/>
      </w:r>
    </w:p>
    <w:p>
      <w:pPr>
        <w:pStyle w:val="ListNumber"/>
      </w:pPr>
      <w:r>
        <w:t>7. When performing the bootstrap, how is the dataset resampled?</w:t>
      </w:r>
    </w:p>
    <w:p>
      <w:pPr>
        <w:pStyle w:val="ListBullet"/>
      </w:pPr>
      <w:r>
        <w:t>a) By randomly selecting data points without replacement</w:t>
      </w:r>
    </w:p>
    <w:p>
      <w:pPr>
        <w:pStyle w:val="ListBullet"/>
      </w:pPr>
      <w:r>
        <w:t>b) By dividing the data into k-folds and selecting one for validation</w:t>
      </w:r>
    </w:p>
    <w:p>
      <w:pPr>
        <w:pStyle w:val="ListBullet"/>
      </w:pPr>
      <w:r>
        <w:t>c) By randomly selecting data points with replacement</w:t>
      </w:r>
    </w:p>
    <w:p>
      <w:pPr>
        <w:pStyle w:val="ListBullet"/>
      </w:pPr>
      <w:r>
        <w:t>d) By using 80% of the data for training and 20% for validation</w:t>
      </w:r>
    </w:p>
    <w:p>
      <w:r>
        <w:t>**Answer:** c) By randomly selecting data points with replacement</w:t>
        <w:br/>
      </w:r>
    </w:p>
    <w:p>
      <w:pPr>
        <w:pStyle w:val="ListNumber"/>
      </w:pPr>
      <w:r>
        <w:t>8. In k-fold cross-validation, what happens when k increases?</w:t>
      </w:r>
    </w:p>
    <w:p>
      <w:pPr>
        <w:pStyle w:val="ListBullet"/>
      </w:pPr>
      <w:r>
        <w:t>a) The computational cost increases</w:t>
      </w:r>
    </w:p>
    <w:p>
      <w:pPr>
        <w:pStyle w:val="ListBullet"/>
      </w:pPr>
      <w:r>
        <w:t>b) The training set size decreases</w:t>
      </w:r>
    </w:p>
    <w:p>
      <w:pPr>
        <w:pStyle w:val="ListBullet"/>
      </w:pPr>
      <w:r>
        <w:t>c) The variance of the estimate decreases</w:t>
      </w:r>
    </w:p>
    <w:p>
      <w:pPr>
        <w:pStyle w:val="ListBullet"/>
      </w:pPr>
      <w:r>
        <w:t>d) The bias of the estimate increases</w:t>
      </w:r>
    </w:p>
    <w:p>
      <w:r>
        <w:t>**Answer:** a) The computational cost increases</w:t>
        <w:br/>
      </w:r>
    </w:p>
    <w:p>
      <w:pPr>
        <w:pStyle w:val="ListNumber"/>
      </w:pPr>
      <w:r>
        <w:t>9. Which of the following is true about bias-variance tradeoff in cross-validation?</w:t>
      </w:r>
    </w:p>
    <w:p>
      <w:pPr>
        <w:pStyle w:val="ListBullet"/>
      </w:pPr>
      <w:r>
        <w:t>a) LOOCV has lower variance but higher bias compared to 10-fold CV</w:t>
      </w:r>
    </w:p>
    <w:p>
      <w:pPr>
        <w:pStyle w:val="ListBullet"/>
      </w:pPr>
      <w:r>
        <w:t>b) LOOCV has higher variance but lower bias compared to 10-fold CV</w:t>
      </w:r>
    </w:p>
    <w:p>
      <w:pPr>
        <w:pStyle w:val="ListBullet"/>
      </w:pPr>
      <w:r>
        <w:t>c) 10-fold CV has higher variance and bias than LOOCV</w:t>
      </w:r>
    </w:p>
    <w:p>
      <w:pPr>
        <w:pStyle w:val="ListBullet"/>
      </w:pPr>
      <w:r>
        <w:t>d) Both LOOCV and 10-fold CV have the same bias and variance</w:t>
      </w:r>
    </w:p>
    <w:p>
      <w:r>
        <w:t>**Answer:** b) LOOCV has higher variance but lower bias compared to 10-fold CV</w:t>
        <w:br/>
      </w:r>
    </w:p>
    <w:p>
      <w:pPr>
        <w:pStyle w:val="ListNumber"/>
      </w:pPr>
      <w:r>
        <w:t>10. The bootstrap is particularly useful when:</w:t>
      </w:r>
    </w:p>
    <w:p>
      <w:pPr>
        <w:pStyle w:val="ListBullet"/>
      </w:pPr>
      <w:r>
        <w:t>a) The dataset is very large</w:t>
      </w:r>
    </w:p>
    <w:p>
      <w:pPr>
        <w:pStyle w:val="ListBullet"/>
      </w:pPr>
      <w:r>
        <w:t>b) The dataset is small and obtaining additional data is expensive</w:t>
      </w:r>
    </w:p>
    <w:p>
      <w:pPr>
        <w:pStyle w:val="ListBullet"/>
      </w:pPr>
      <w:r>
        <w:t>c) There are no missing values in the dataset</w:t>
      </w:r>
    </w:p>
    <w:p>
      <w:pPr>
        <w:pStyle w:val="ListBullet"/>
      </w:pPr>
      <w:r>
        <w:t>d) The model has a high number of predictor variables</w:t>
      </w:r>
    </w:p>
    <w:p>
      <w:r>
        <w:t>**Answer:** b) The dataset is small and obtaining additional data is expensive</w:t>
        <w:br/>
      </w:r>
    </w:p>
    <w:p>
      <w:pPr>
        <w:pStyle w:val="ListNumber"/>
      </w:pPr>
      <w:r>
        <w:t>1. Which of the following is NOT a reason for using subset selection in regression models?</w:t>
      </w:r>
    </w:p>
    <w:p>
      <w:pPr>
        <w:pStyle w:val="ListBullet"/>
      </w:pPr>
      <w:r>
        <w:t>a) Reducing model complexity</w:t>
      </w:r>
    </w:p>
    <w:p>
      <w:pPr>
        <w:pStyle w:val="ListBullet"/>
      </w:pPr>
      <w:r>
        <w:t>b) Improving prediction accuracy</w:t>
      </w:r>
    </w:p>
    <w:p>
      <w:pPr>
        <w:pStyle w:val="ListBullet"/>
      </w:pPr>
      <w:r>
        <w:t>c) Handling missing values</w:t>
      </w:r>
    </w:p>
    <w:p>
      <w:pPr>
        <w:pStyle w:val="ListBullet"/>
      </w:pPr>
      <w:r>
        <w:t>d) Enhancing interpretability</w:t>
      </w:r>
    </w:p>
    <w:p>
      <w:r>
        <w:t>**Answer:** c) Handling missing values</w:t>
        <w:br/>
      </w:r>
    </w:p>
    <w:p>
      <w:pPr>
        <w:pStyle w:val="ListNumber"/>
      </w:pPr>
      <w:r>
        <w:t>2. In best subset selection, how are models compared to select the best one?</w:t>
      </w:r>
    </w:p>
    <w:p>
      <w:pPr>
        <w:pStyle w:val="ListBullet"/>
      </w:pPr>
      <w:r>
        <w:t>a) By using the Adjusted R² or Cp statistic</w:t>
      </w:r>
    </w:p>
    <w:p>
      <w:pPr>
        <w:pStyle w:val="ListBullet"/>
      </w:pPr>
      <w:r>
        <w:t>b) By selecting the model with the highest training accuracy</w:t>
      </w:r>
    </w:p>
    <w:p>
      <w:pPr>
        <w:pStyle w:val="ListBullet"/>
      </w:pPr>
      <w:r>
        <w:t>c) By using only cross-validation</w:t>
      </w:r>
    </w:p>
    <w:p>
      <w:pPr>
        <w:pStyle w:val="ListBullet"/>
      </w:pPr>
      <w:r>
        <w:t>d) By minimizing the number of predictor variables</w:t>
      </w:r>
    </w:p>
    <w:p>
      <w:r>
        <w:t>**Answer:** a) By using the Adjusted R² or Cp statistic</w:t>
        <w:br/>
      </w:r>
    </w:p>
    <w:p>
      <w:pPr>
        <w:pStyle w:val="ListNumber"/>
      </w:pPr>
      <w:r>
        <w:t>3. What is the primary difference between forward and backward stepwise selection?</w:t>
      </w:r>
    </w:p>
    <w:p>
      <w:pPr>
        <w:pStyle w:val="ListBullet"/>
      </w:pPr>
      <w:r>
        <w:t>a) Forward selection starts with no predictors and adds one at a time, while backward selection starts with all predictors and removes one at a time</w:t>
      </w:r>
    </w:p>
    <w:p>
      <w:pPr>
        <w:pStyle w:val="ListBullet"/>
      </w:pPr>
      <w:r>
        <w:t>b) Forward selection is computationally expensive, while backward selection is not</w:t>
      </w:r>
    </w:p>
    <w:p>
      <w:pPr>
        <w:pStyle w:val="ListBullet"/>
      </w:pPr>
      <w:r>
        <w:t>c) Backward selection can handle categorical predictors, while forward selection cannot</w:t>
      </w:r>
    </w:p>
    <w:p>
      <w:pPr>
        <w:pStyle w:val="ListBullet"/>
      </w:pPr>
      <w:r>
        <w:t>d) Forward selection can only be used for classification problems</w:t>
      </w:r>
    </w:p>
    <w:p>
      <w:r>
        <w:t>**Answer:** a) Forward selection starts with no predictors and adds one at a time, while backward selection starts with all predictors and removes one at a time</w:t>
        <w:br/>
      </w:r>
    </w:p>
    <w:p>
      <w:pPr>
        <w:pStyle w:val="ListNumber"/>
      </w:pPr>
      <w:r>
        <w:t>4. Why is Ridge Regression preferred over ordinary least squares (OLS) when dealing with multicollinearity?</w:t>
      </w:r>
    </w:p>
    <w:p>
      <w:pPr>
        <w:pStyle w:val="ListBullet"/>
      </w:pPr>
      <w:r>
        <w:t>a) It forces some coefficients to be exactly zero</w:t>
      </w:r>
    </w:p>
    <w:p>
      <w:pPr>
        <w:pStyle w:val="ListBullet"/>
      </w:pPr>
      <w:r>
        <w:t>b) It reduces variance by introducing a penalty on large coefficients</w:t>
      </w:r>
    </w:p>
    <w:p>
      <w:pPr>
        <w:pStyle w:val="ListBullet"/>
      </w:pPr>
      <w:r>
        <w:t>c) It increases bias and variance equally</w:t>
      </w:r>
    </w:p>
    <w:p>
      <w:pPr>
        <w:pStyle w:val="ListBullet"/>
      </w:pPr>
      <w:r>
        <w:t>d) It performs subset selection automatically</w:t>
      </w:r>
    </w:p>
    <w:p>
      <w:r>
        <w:t>**Answer:** b) It reduces variance by introducing a penalty on large coefficients</w:t>
        <w:br/>
      </w:r>
    </w:p>
    <w:p>
      <w:pPr>
        <w:pStyle w:val="ListNumber"/>
      </w:pPr>
      <w:r>
        <w:t>5. What is the primary difference between Ridge Regression and Lasso Regression?</w:t>
      </w:r>
    </w:p>
    <w:p>
      <w:pPr>
        <w:pStyle w:val="ListBullet"/>
      </w:pPr>
      <w:r>
        <w:t>a) Ridge Regression allows some coefficients to be exactly zero, while Lasso does not</w:t>
      </w:r>
    </w:p>
    <w:p>
      <w:pPr>
        <w:pStyle w:val="ListBullet"/>
      </w:pPr>
      <w:r>
        <w:t>b) Lasso forces some coefficients to be exactly zero, performing variable selection</w:t>
      </w:r>
    </w:p>
    <w:p>
      <w:pPr>
        <w:pStyle w:val="ListBullet"/>
      </w:pPr>
      <w:r>
        <w:t>c) Ridge Regression is only used for classification, while Lasso is for regression</w:t>
      </w:r>
    </w:p>
    <w:p>
      <w:pPr>
        <w:pStyle w:val="ListBullet"/>
      </w:pPr>
      <w:r>
        <w:t>d) Lasso Regression increases the number of predictors in the model</w:t>
      </w:r>
    </w:p>
    <w:p>
      <w:r>
        <w:t>**Answer:** b) Lasso forces some coefficients to be exactly zero, performing variable selection</w:t>
        <w:br/>
      </w:r>
    </w:p>
    <w:p>
      <w:pPr>
        <w:pStyle w:val="ListNumber"/>
      </w:pPr>
      <w:r>
        <w:t>1. What is the primary advantage of decision trees over linear regression?</w:t>
      </w:r>
    </w:p>
    <w:p>
      <w:pPr>
        <w:pStyle w:val="ListBullet"/>
      </w:pPr>
      <w:r>
        <w:t>a) They can model non-linear relationships and interactions between variables</w:t>
      </w:r>
    </w:p>
    <w:p>
      <w:pPr>
        <w:pStyle w:val="ListBullet"/>
      </w:pPr>
      <w:r>
        <w:t>b) They always provide better predictions than linear regression</w:t>
      </w:r>
    </w:p>
    <w:p>
      <w:pPr>
        <w:pStyle w:val="ListBullet"/>
      </w:pPr>
      <w:r>
        <w:t>c) They require large amounts of data to work effectively</w:t>
      </w:r>
    </w:p>
    <w:p>
      <w:pPr>
        <w:pStyle w:val="ListBullet"/>
      </w:pPr>
      <w:r>
        <w:t>d) They are more computationally efficient than regression models</w:t>
      </w:r>
    </w:p>
    <w:p>
      <w:r>
        <w:t>**Answer:** a) They can model non-linear relationships and interactions between variables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